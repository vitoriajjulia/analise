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64"/>
          <w:szCs w:val="64"/>
          <w:lang w:val="pt-PT"/>
        </w:rPr>
      </w:pPr>
      <w:r>
        <w:rPr>
          <w:rFonts w:hint="default"/>
          <w:sz w:val="64"/>
          <w:szCs w:val="64"/>
          <w:lang w:val="pt-PT"/>
        </w:rPr>
        <w:t>REGIMENTAL DE ANALISE</w:t>
      </w:r>
      <w:bookmarkStart w:id="0" w:name="_GoBack"/>
      <w:bookmarkEnd w:id="0"/>
    </w:p>
    <w:p>
      <w:r>
        <w:drawing>
          <wp:inline distT="0" distB="0" distL="114300" distR="114300">
            <wp:extent cx="6850380" cy="4812665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481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6448425" cy="39433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850380" cy="3733165"/>
            <wp:effectExtent l="0" t="0" r="762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56" w:right="448" w:bottom="448" w:left="669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 Condensed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Inconsolata Condensed Black">
    <w:panose1 w:val="00000000000000000000"/>
    <w:charset w:val="00"/>
    <w:family w:val="auto"/>
    <w:pitch w:val="default"/>
    <w:sig w:usb0="A00000FF" w:usb1="0000F9EB" w:usb2="00000020" w:usb3="00000000" w:csb0="60000193" w:csb1="CDD40000"/>
  </w:font>
  <w:font w:name="Inconsolata Expanded Light">
    <w:panose1 w:val="00000000000000000000"/>
    <w:charset w:val="00"/>
    <w:family w:val="auto"/>
    <w:pitch w:val="default"/>
    <w:sig w:usb0="A00000FF" w:usb1="0000F9EB" w:usb2="00000020" w:usb3="00000000" w:csb0="60000193" w:csb1="CDD40000"/>
  </w:font>
  <w:font w:name="Inconsolata Extra Condensed ExtraBold">
    <w:panose1 w:val="00000000000000000000"/>
    <w:charset w:val="00"/>
    <w:family w:val="auto"/>
    <w:pitch w:val="default"/>
    <w:sig w:usb0="A00000FF" w:usb1="0000F9EB" w:usb2="00000020" w:usb3="00000000" w:csb0="60000193" w:csb1="CDD40000"/>
  </w:font>
  <w:font w:name="Inconsolata Extra Condensed Bold">
    <w:panose1 w:val="00000000000000000000"/>
    <w:charset w:val="00"/>
    <w:family w:val="auto"/>
    <w:pitch w:val="default"/>
    <w:sig w:usb0="A00000FF" w:usb1="0000F9EB" w:usb2="00000020" w:usb3="00000000" w:csb0="60000193" w:csb1="CDD40000"/>
  </w:font>
  <w:font w:name="Inconsolata Extra Expanded">
    <w:panose1 w:val="00000000000000000000"/>
    <w:charset w:val="00"/>
    <w:family w:val="auto"/>
    <w:pitch w:val="default"/>
    <w:sig w:usb0="A00000FF" w:usb1="0000F9EB" w:usb2="00000020" w:usb3="00000000" w:csb0="60000193" w:csb1="CDD40000"/>
  </w:font>
  <w:font w:name="Inconsolata Extra Expanded SemiBold">
    <w:panose1 w:val="00000000000000000000"/>
    <w:charset w:val="00"/>
    <w:family w:val="auto"/>
    <w:pitch w:val="default"/>
    <w:sig w:usb0="A00000FF" w:usb1="0000F9EB" w:usb2="00000020" w:usb3="00000000" w:csb0="60000193" w:csb1="CDD40000"/>
  </w:font>
  <w:font w:name="Inconsolata Medium">
    <w:panose1 w:val="00000000000000000000"/>
    <w:charset w:val="00"/>
    <w:family w:val="auto"/>
    <w:pitch w:val="default"/>
    <w:sig w:usb0="A00000FF" w:usb1="0000F9EB" w:usb2="00000020" w:usb3="00000000" w:csb0="60000193" w:csb1="CDD40000"/>
  </w:font>
  <w:font w:name="Inconsolata Semi Condensed Bold">
    <w:panose1 w:val="00000000000000000000"/>
    <w:charset w:val="00"/>
    <w:family w:val="auto"/>
    <w:pitch w:val="default"/>
    <w:sig w:usb0="A00000FF" w:usb1="0000F9EB" w:usb2="00000020" w:usb3="00000000" w:csb0="60000193" w:csb1="CDD40000"/>
  </w:font>
  <w:font w:name="Inconsolata Semi Condensed Black">
    <w:panose1 w:val="00000000000000000000"/>
    <w:charset w:val="00"/>
    <w:family w:val="auto"/>
    <w:pitch w:val="default"/>
    <w:sig w:usb0="A00000FF" w:usb1="0000F9EB" w:usb2="00000020" w:usb3="00000000" w:csb0="60000193" w:csb1="CDD4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Droid Sans Thai">
    <w:panose1 w:val="020B0606030804020204"/>
    <w:charset w:val="00"/>
    <w:family w:val="auto"/>
    <w:pitch w:val="default"/>
    <w:sig w:usb0="81000001" w:usb1="00002000" w:usb2="00000000" w:usb3="00000000" w:csb0="00000001" w:csb1="00000000"/>
  </w:font>
  <w:font w:name="Inconsolata Ultra Expanded SemiBold">
    <w:panose1 w:val="00000000000000000000"/>
    <w:charset w:val="00"/>
    <w:family w:val="auto"/>
    <w:pitch w:val="default"/>
    <w:sig w:usb0="A00000FF" w:usb1="0000F9EB" w:usb2="00000020" w:usb3="00000000" w:csb0="60000193" w:csb1="CDD40000"/>
  </w:font>
  <w:font w:name="Noto Sans Anatolian Hieroglyphs">
    <w:panose1 w:val="020B0502040504020204"/>
    <w:charset w:val="00"/>
    <w:family w:val="auto"/>
    <w:pitch w:val="default"/>
    <w:sig w:usb0="80000003" w:usb1="02000000" w:usb2="00000000" w:usb3="00000000" w:csb0="00000001" w:csb1="00000000"/>
  </w:font>
  <w:font w:name="Noto Sans Balinese Medium">
    <w:panose1 w:val="020B0602040504020204"/>
    <w:charset w:val="00"/>
    <w:family w:val="auto"/>
    <w:pitch w:val="default"/>
    <w:sig w:usb0="88000003" w:usb1="00002000" w:usb2="00000000" w:usb3="00000000" w:csb0="00000001" w:csb1="00000000"/>
  </w:font>
  <w:font w:name="Noto Sans Bengali">
    <w:panose1 w:val="020B0502040504020204"/>
    <w:charset w:val="00"/>
    <w:family w:val="auto"/>
    <w:pitch w:val="default"/>
    <w:sig w:usb0="80018023" w:usb1="00002042" w:usb2="00000000" w:usb3="00000000" w:csb0="00000001" w:csb1="00000000"/>
  </w:font>
  <w:font w:name="Noto Sans Bengali UI Light">
    <w:panose1 w:val="020B0402040504020204"/>
    <w:charset w:val="00"/>
    <w:family w:val="auto"/>
    <w:pitch w:val="default"/>
    <w:sig w:usb0="80018023" w:usb1="00002042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C9F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F7FFC9F2"/>
    <w:rsid w:val="FFF6E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2023-11-13T07:34:00Z</dcterms:created>
  <dc:creator>aluno</dc:creator>
  <cp:lastModifiedBy>aluno</cp:lastModifiedBy>
  <dcterms:modified xsi:type="dcterms:W3CDTF">2023-11-13T07:42:17Z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1046-11.1.0.11698</vt:lpwstr>
  </property>
</Properties>
</file>